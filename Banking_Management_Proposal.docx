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Project Proposal: Banking Management System</w:t>
      </w:r>
    </w:p>
    <w:p>
      <w:pPr>
        <w:pStyle w:val="Heading2"/>
      </w:pPr>
      <w:r>
        <w:t>Introduction:</w:t>
      </w:r>
    </w:p>
    <w:p>
      <w:r>
        <w:t>This project aims to develop a robust and efficient Banking Management System using C++. The system is designed to facilitate essential banking operations, ensuring seamless account management, secure transactions, and user-friendly functionalities. By leveraging object-oriented programming principles, the system provides a structured approach to handling financial transactions effectively.</w:t>
      </w:r>
    </w:p>
    <w:p>
      <w:pPr>
        <w:pStyle w:val="Heading2"/>
      </w:pPr>
      <w:r>
        <w:t>Project Overview:</w:t>
      </w:r>
    </w:p>
    <w:p>
      <w:r>
        <w:t>The Banking Management System enables users to create and manage bank accounts, perform deposits and withdrawals, check balances, and transfer funds between accounts. It focuses on security, data integrity, and ease of use, making financial transactions simple and reliable.</w:t>
      </w:r>
    </w:p>
    <w:p>
      <w:pPr>
        <w:pStyle w:val="Heading2"/>
      </w:pPr>
      <w:r>
        <w:t>Key Features:</w:t>
      </w:r>
    </w:p>
    <w:p>
      <w:r>
        <w:t>1. Account Management:</w:t>
      </w:r>
    </w:p>
    <w:p>
      <w:r>
        <w:t>- Users can register and manage multiple bank accounts.</w:t>
      </w:r>
    </w:p>
    <w:p>
      <w:r>
        <w:t>- Each account maintains essential details like account number, holder name, and balance.</w:t>
      </w:r>
    </w:p>
    <w:p>
      <w:r>
        <w:t>2. Secure Transactions:</w:t>
      </w:r>
    </w:p>
    <w:p>
      <w:r>
        <w:t>- Provides a secure way to deposit and withdraw money while ensuring transaction validity.</w:t>
      </w:r>
    </w:p>
    <w:p>
      <w:r>
        <w:t>- Implements checks to prevent overdrafts and unauthorized transactions.</w:t>
      </w:r>
    </w:p>
    <w:p>
      <w:r>
        <w:t>3. Balance Inquiry:</w:t>
      </w:r>
    </w:p>
    <w:p>
      <w:r>
        <w:t>- Users can check their real-time account balance effortlessly.</w:t>
      </w:r>
    </w:p>
    <w:p>
      <w:r>
        <w:t>4. Fund Transfer:</w:t>
      </w:r>
    </w:p>
    <w:p>
      <w:r>
        <w:t>- Enables money transfers between accounts with validation checks.</w:t>
      </w:r>
    </w:p>
    <w:p>
      <w:r>
        <w:t>- Ensures that sufficient funds are available before proceeding with a transfer.</w:t>
      </w:r>
    </w:p>
    <w:p>
      <w:r>
        <w:t>5. Error Handling &amp; Security:</w:t>
      </w:r>
    </w:p>
    <w:p>
      <w:r>
        <w:t>- Implements safeguards to prevent invalid transactions.</w:t>
      </w:r>
    </w:p>
    <w:p>
      <w:r>
        <w:t>- Uses encapsulation and structured programming to enhance security and maintain data consistency.</w:t>
      </w:r>
    </w:p>
    <w:p>
      <w:pPr>
        <w:pStyle w:val="Heading2"/>
      </w:pPr>
      <w:r>
        <w:t>Implementation Details:</w:t>
      </w:r>
    </w:p>
    <w:p>
      <w:r>
        <w:t>The system is built using C++ classes and objects, ensuring modularity and reusability.</w:t>
        <w:br/>
        <w:t>A user-friendly interface allows seamless interaction with banking functionalities.</w:t>
        <w:br/>
        <w:t>Conditional statements and loops handle transaction processing and user inputs efficiently.</w:t>
        <w:br/>
        <w:t>Error-checking mechanisms ensure the accuracy and reliability of transactions.</w:t>
      </w:r>
    </w:p>
    <w:p>
      <w:pPr>
        <w:pStyle w:val="Heading2"/>
      </w:pPr>
      <w:r>
        <w:t>Conclusion:</w:t>
      </w:r>
    </w:p>
    <w:p>
      <w:r>
        <w:t>The Banking Management System provides an effective solution for handling core banking operations. This project showcases a well-structured approach to software development, ensuring ease of use, reliability, and security. By implementing real-world banking concepts, the system enhances financial management in a digital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